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отчет</w:t>
      </w:r>
    </w:p>
    <w:p>
      <w:pPr>
        <w:pStyle w:val="Heading1"/>
      </w:pPr>
      <w:r>
        <w:t>ChapterTest1</w:t>
      </w:r>
    </w:p>
    <w:p>
      <w:r>
        <w:t>Test1</w:t>
      </w:r>
    </w:p>
    <w:p>
      <w:pPr>
        <w:pStyle w:val="Heading1"/>
      </w:pPr>
      <w:r>
        <w:t>ChapterTest2</w:t>
      </w:r>
    </w:p>
    <w:p>
      <w:r>
        <w:t>Test2</w:t>
      </w:r>
    </w:p>
    <w:p>
      <w:pPr>
        <w:pStyle w:val="Heading1"/>
      </w:pPr>
      <w:r>
        <w:t>ChapterTest3</w:t>
      </w:r>
    </w:p>
    <w:p>
      <w:r>
        <w:t>Test3</w:t>
      </w:r>
    </w:p>
    <w:p>
      <w:pPr>
        <w:pStyle w:val="Heading1"/>
      </w:pPr>
      <w:r>
        <w:t>ChapterTest4</w:t>
      </w:r>
    </w:p>
    <w:p>
      <w:r>
        <w:t>Test4</w:t>
      </w:r>
    </w:p>
    <w:p>
      <w:pPr>
        <w:pStyle w:val="Heading1"/>
      </w:pPr>
      <w:r>
        <w:t>ChapterTest5</w:t>
      </w:r>
    </w:p>
    <w:p>
      <w:r>
        <w:t>Test5</w:t>
      </w:r>
    </w:p>
    <w:p>
      <w:pPr>
        <w:pStyle w:val="Heading1"/>
      </w:pPr>
      <w:r>
        <w:t>ChapterTest6</w:t>
      </w:r>
    </w:p>
    <w:p>
      <w:r>
        <w:t>Test6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